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A9E14" w14:textId="7F7336FA" w:rsidR="00A27D19" w:rsidRPr="00AD4B64" w:rsidRDefault="00AD4B64" w:rsidP="00AD4B64">
      <w:pPr>
        <w:pStyle w:val="Balk1"/>
        <w:jc w:val="center"/>
        <w:rPr>
          <w:sz w:val="40"/>
          <w:szCs w:val="40"/>
        </w:rPr>
      </w:pPr>
      <w:proofErr w:type="spellStart"/>
      <w:r w:rsidRPr="00AD4B64">
        <w:rPr>
          <w:sz w:val="40"/>
          <w:szCs w:val="40"/>
        </w:rPr>
        <w:t>Veritabanı</w:t>
      </w:r>
      <w:proofErr w:type="spellEnd"/>
      <w:r w:rsidRPr="00AD4B64">
        <w:rPr>
          <w:sz w:val="40"/>
          <w:szCs w:val="40"/>
        </w:rPr>
        <w:t xml:space="preserve"> </w:t>
      </w:r>
      <w:proofErr w:type="spellStart"/>
      <w:r w:rsidRPr="00AD4B64">
        <w:rPr>
          <w:sz w:val="40"/>
          <w:szCs w:val="40"/>
        </w:rPr>
        <w:t>uygulama</w:t>
      </w:r>
      <w:proofErr w:type="spellEnd"/>
      <w:r w:rsidRPr="00AD4B64">
        <w:rPr>
          <w:sz w:val="40"/>
          <w:szCs w:val="40"/>
        </w:rPr>
        <w:t xml:space="preserve"> </w:t>
      </w:r>
      <w:proofErr w:type="spellStart"/>
      <w:r w:rsidRPr="00AD4B64">
        <w:rPr>
          <w:sz w:val="40"/>
          <w:szCs w:val="40"/>
        </w:rPr>
        <w:t>Soruları</w:t>
      </w:r>
      <w:proofErr w:type="spellEnd"/>
    </w:p>
    <w:p w14:paraId="1CCF2B53" w14:textId="77777777" w:rsidR="00A27D19" w:rsidRDefault="00D41835">
      <w:pPr>
        <w:pStyle w:val="Balk2"/>
      </w:pPr>
      <w:r>
        <w:t>Employees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7D19" w14:paraId="517635B3" w14:textId="77777777">
        <w:tc>
          <w:tcPr>
            <w:tcW w:w="2160" w:type="dxa"/>
          </w:tcPr>
          <w:p w14:paraId="52BDE29F" w14:textId="77777777" w:rsidR="00A27D19" w:rsidRDefault="00D41835">
            <w:r>
              <w:t>employee_id</w:t>
            </w:r>
          </w:p>
        </w:tc>
        <w:tc>
          <w:tcPr>
            <w:tcW w:w="2160" w:type="dxa"/>
          </w:tcPr>
          <w:p w14:paraId="59ABD4F0" w14:textId="77777777" w:rsidR="00A27D19" w:rsidRDefault="00D41835">
            <w:r>
              <w:t>first_name</w:t>
            </w:r>
          </w:p>
        </w:tc>
        <w:tc>
          <w:tcPr>
            <w:tcW w:w="2160" w:type="dxa"/>
          </w:tcPr>
          <w:p w14:paraId="3014D999" w14:textId="77777777" w:rsidR="00A27D19" w:rsidRDefault="00D41835">
            <w:r>
              <w:t>last_name</w:t>
            </w:r>
          </w:p>
        </w:tc>
        <w:tc>
          <w:tcPr>
            <w:tcW w:w="2160" w:type="dxa"/>
          </w:tcPr>
          <w:p w14:paraId="2AEC9754" w14:textId="77777777" w:rsidR="00A27D19" w:rsidRDefault="00D41835">
            <w:r>
              <w:t>department_id</w:t>
            </w:r>
          </w:p>
        </w:tc>
      </w:tr>
      <w:tr w:rsidR="00A27D19" w14:paraId="3E9F0471" w14:textId="77777777">
        <w:tc>
          <w:tcPr>
            <w:tcW w:w="2160" w:type="dxa"/>
          </w:tcPr>
          <w:p w14:paraId="3EF6F91B" w14:textId="77777777" w:rsidR="00A27D19" w:rsidRDefault="00D41835">
            <w:r>
              <w:t>1</w:t>
            </w:r>
          </w:p>
        </w:tc>
        <w:tc>
          <w:tcPr>
            <w:tcW w:w="2160" w:type="dxa"/>
          </w:tcPr>
          <w:p w14:paraId="23BF5BEC" w14:textId="77777777" w:rsidR="00A27D19" w:rsidRDefault="00D41835">
            <w:r>
              <w:t>John</w:t>
            </w:r>
          </w:p>
        </w:tc>
        <w:tc>
          <w:tcPr>
            <w:tcW w:w="2160" w:type="dxa"/>
          </w:tcPr>
          <w:p w14:paraId="7F3641C6" w14:textId="77777777" w:rsidR="00A27D19" w:rsidRDefault="00D41835">
            <w:r>
              <w:t>Doe</w:t>
            </w:r>
          </w:p>
        </w:tc>
        <w:tc>
          <w:tcPr>
            <w:tcW w:w="2160" w:type="dxa"/>
          </w:tcPr>
          <w:p w14:paraId="5F864F59" w14:textId="77777777" w:rsidR="00A27D19" w:rsidRDefault="00D41835">
            <w:r>
              <w:t>101</w:t>
            </w:r>
          </w:p>
        </w:tc>
      </w:tr>
      <w:tr w:rsidR="00A27D19" w14:paraId="18D30918" w14:textId="77777777">
        <w:tc>
          <w:tcPr>
            <w:tcW w:w="2160" w:type="dxa"/>
          </w:tcPr>
          <w:p w14:paraId="757A273C" w14:textId="77777777" w:rsidR="00A27D19" w:rsidRDefault="00D41835">
            <w:r>
              <w:t>2</w:t>
            </w:r>
          </w:p>
        </w:tc>
        <w:tc>
          <w:tcPr>
            <w:tcW w:w="2160" w:type="dxa"/>
          </w:tcPr>
          <w:p w14:paraId="6A400DDF" w14:textId="77777777" w:rsidR="00A27D19" w:rsidRDefault="00D41835">
            <w:r>
              <w:t>Alice</w:t>
            </w:r>
          </w:p>
        </w:tc>
        <w:tc>
          <w:tcPr>
            <w:tcW w:w="2160" w:type="dxa"/>
          </w:tcPr>
          <w:p w14:paraId="36612590" w14:textId="77777777" w:rsidR="00A27D19" w:rsidRDefault="00D41835">
            <w:r>
              <w:t>Smith</w:t>
            </w:r>
          </w:p>
        </w:tc>
        <w:tc>
          <w:tcPr>
            <w:tcW w:w="2160" w:type="dxa"/>
          </w:tcPr>
          <w:p w14:paraId="47EAE153" w14:textId="77777777" w:rsidR="00A27D19" w:rsidRDefault="00D41835">
            <w:r>
              <w:t>102</w:t>
            </w:r>
          </w:p>
        </w:tc>
      </w:tr>
      <w:tr w:rsidR="00A27D19" w14:paraId="69F5B16C" w14:textId="77777777">
        <w:tc>
          <w:tcPr>
            <w:tcW w:w="2160" w:type="dxa"/>
          </w:tcPr>
          <w:p w14:paraId="73108C52" w14:textId="77777777" w:rsidR="00A27D19" w:rsidRDefault="00D41835">
            <w:r>
              <w:t>3</w:t>
            </w:r>
          </w:p>
        </w:tc>
        <w:tc>
          <w:tcPr>
            <w:tcW w:w="2160" w:type="dxa"/>
          </w:tcPr>
          <w:p w14:paraId="5CE4253E" w14:textId="77777777" w:rsidR="00A27D19" w:rsidRDefault="00D41835">
            <w:r>
              <w:t>Bob</w:t>
            </w:r>
          </w:p>
        </w:tc>
        <w:tc>
          <w:tcPr>
            <w:tcW w:w="2160" w:type="dxa"/>
          </w:tcPr>
          <w:p w14:paraId="37759450" w14:textId="77777777" w:rsidR="00A27D19" w:rsidRDefault="00D41835">
            <w:r>
              <w:t>Johnson</w:t>
            </w:r>
          </w:p>
        </w:tc>
        <w:tc>
          <w:tcPr>
            <w:tcW w:w="2160" w:type="dxa"/>
          </w:tcPr>
          <w:p w14:paraId="34C7A445" w14:textId="77777777" w:rsidR="00A27D19" w:rsidRDefault="00D41835">
            <w:r>
              <w:t>101</w:t>
            </w:r>
          </w:p>
        </w:tc>
      </w:tr>
      <w:tr w:rsidR="00A27D19" w14:paraId="2851AC1D" w14:textId="77777777">
        <w:tc>
          <w:tcPr>
            <w:tcW w:w="2160" w:type="dxa"/>
          </w:tcPr>
          <w:p w14:paraId="11A46B95" w14:textId="77777777" w:rsidR="00A27D19" w:rsidRDefault="00D41835">
            <w:r>
              <w:t>4</w:t>
            </w:r>
          </w:p>
        </w:tc>
        <w:tc>
          <w:tcPr>
            <w:tcW w:w="2160" w:type="dxa"/>
          </w:tcPr>
          <w:p w14:paraId="6BBFE375" w14:textId="77777777" w:rsidR="00A27D19" w:rsidRDefault="00D41835">
            <w:r>
              <w:t>Diana</w:t>
            </w:r>
          </w:p>
        </w:tc>
        <w:tc>
          <w:tcPr>
            <w:tcW w:w="2160" w:type="dxa"/>
          </w:tcPr>
          <w:p w14:paraId="3B85DF6A" w14:textId="77777777" w:rsidR="00A27D19" w:rsidRDefault="00D41835">
            <w:r>
              <w:t>Brown</w:t>
            </w:r>
          </w:p>
        </w:tc>
        <w:tc>
          <w:tcPr>
            <w:tcW w:w="2160" w:type="dxa"/>
          </w:tcPr>
          <w:p w14:paraId="19D8AC2B" w14:textId="77777777" w:rsidR="00A27D19" w:rsidRDefault="00D41835">
            <w:r>
              <w:t>103</w:t>
            </w:r>
          </w:p>
        </w:tc>
      </w:tr>
      <w:tr w:rsidR="00A27D19" w14:paraId="0DF2E066" w14:textId="77777777">
        <w:tc>
          <w:tcPr>
            <w:tcW w:w="2160" w:type="dxa"/>
          </w:tcPr>
          <w:p w14:paraId="60449ABE" w14:textId="77777777" w:rsidR="00A27D19" w:rsidRDefault="00D41835">
            <w:r>
              <w:t>5</w:t>
            </w:r>
          </w:p>
        </w:tc>
        <w:tc>
          <w:tcPr>
            <w:tcW w:w="2160" w:type="dxa"/>
          </w:tcPr>
          <w:p w14:paraId="42F14C6E" w14:textId="77777777" w:rsidR="00A27D19" w:rsidRDefault="00D41835">
            <w:r>
              <w:t>Eve</w:t>
            </w:r>
          </w:p>
        </w:tc>
        <w:tc>
          <w:tcPr>
            <w:tcW w:w="2160" w:type="dxa"/>
          </w:tcPr>
          <w:p w14:paraId="3E0DF6E5" w14:textId="77777777" w:rsidR="00A27D19" w:rsidRDefault="00D41835">
            <w:r>
              <w:t>White</w:t>
            </w:r>
          </w:p>
        </w:tc>
        <w:tc>
          <w:tcPr>
            <w:tcW w:w="2160" w:type="dxa"/>
          </w:tcPr>
          <w:p w14:paraId="38C58E5A" w14:textId="77777777" w:rsidR="00A27D19" w:rsidRDefault="00D41835">
            <w:r>
              <w:t>102</w:t>
            </w:r>
          </w:p>
        </w:tc>
      </w:tr>
    </w:tbl>
    <w:p w14:paraId="39976A65" w14:textId="77777777" w:rsidR="00A27D19" w:rsidRDefault="00D41835">
      <w:r>
        <w:br/>
      </w:r>
    </w:p>
    <w:p w14:paraId="00D96728" w14:textId="77777777" w:rsidR="00A27D19" w:rsidRDefault="00D41835">
      <w:pPr>
        <w:pStyle w:val="Balk2"/>
      </w:pPr>
      <w:r>
        <w:t>Departments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27D19" w14:paraId="168014B7" w14:textId="77777777">
        <w:tc>
          <w:tcPr>
            <w:tcW w:w="2880" w:type="dxa"/>
          </w:tcPr>
          <w:p w14:paraId="2F57216E" w14:textId="77777777" w:rsidR="00A27D19" w:rsidRDefault="00D41835">
            <w:r>
              <w:t>department_id</w:t>
            </w:r>
          </w:p>
        </w:tc>
        <w:tc>
          <w:tcPr>
            <w:tcW w:w="2880" w:type="dxa"/>
          </w:tcPr>
          <w:p w14:paraId="3CAA3FC5" w14:textId="77777777" w:rsidR="00A27D19" w:rsidRDefault="00D41835">
            <w:r>
              <w:t>department_name</w:t>
            </w:r>
          </w:p>
        </w:tc>
        <w:tc>
          <w:tcPr>
            <w:tcW w:w="2880" w:type="dxa"/>
          </w:tcPr>
          <w:p w14:paraId="6A5D407E" w14:textId="77777777" w:rsidR="00A27D19" w:rsidRDefault="00D41835">
            <w:r>
              <w:t>manager_id</w:t>
            </w:r>
          </w:p>
        </w:tc>
      </w:tr>
      <w:tr w:rsidR="00A27D19" w14:paraId="23A6B97D" w14:textId="77777777">
        <w:tc>
          <w:tcPr>
            <w:tcW w:w="2880" w:type="dxa"/>
          </w:tcPr>
          <w:p w14:paraId="4AA77C62" w14:textId="77777777" w:rsidR="00A27D19" w:rsidRDefault="00D41835">
            <w:r>
              <w:t>101</w:t>
            </w:r>
          </w:p>
        </w:tc>
        <w:tc>
          <w:tcPr>
            <w:tcW w:w="2880" w:type="dxa"/>
          </w:tcPr>
          <w:p w14:paraId="165B9585" w14:textId="77777777" w:rsidR="00A27D19" w:rsidRDefault="00D41835">
            <w:r>
              <w:t>Engineering</w:t>
            </w:r>
          </w:p>
        </w:tc>
        <w:tc>
          <w:tcPr>
            <w:tcW w:w="2880" w:type="dxa"/>
          </w:tcPr>
          <w:p w14:paraId="5283C198" w14:textId="77777777" w:rsidR="00A27D19" w:rsidRDefault="00D41835">
            <w:r>
              <w:t>1</w:t>
            </w:r>
          </w:p>
        </w:tc>
      </w:tr>
      <w:tr w:rsidR="00A27D19" w14:paraId="6EFA306F" w14:textId="77777777">
        <w:tc>
          <w:tcPr>
            <w:tcW w:w="2880" w:type="dxa"/>
          </w:tcPr>
          <w:p w14:paraId="4E26BF02" w14:textId="77777777" w:rsidR="00A27D19" w:rsidRDefault="00D41835">
            <w:r>
              <w:t>102</w:t>
            </w:r>
          </w:p>
        </w:tc>
        <w:tc>
          <w:tcPr>
            <w:tcW w:w="2880" w:type="dxa"/>
          </w:tcPr>
          <w:p w14:paraId="3F7A9E52" w14:textId="77777777" w:rsidR="00A27D19" w:rsidRDefault="00D41835">
            <w:r>
              <w:t>HR</w:t>
            </w:r>
          </w:p>
        </w:tc>
        <w:tc>
          <w:tcPr>
            <w:tcW w:w="2880" w:type="dxa"/>
          </w:tcPr>
          <w:p w14:paraId="5E188D86" w14:textId="77777777" w:rsidR="00A27D19" w:rsidRDefault="00D41835">
            <w:r>
              <w:t>2</w:t>
            </w:r>
          </w:p>
        </w:tc>
      </w:tr>
      <w:tr w:rsidR="00A27D19" w14:paraId="0E9F9C16" w14:textId="77777777">
        <w:tc>
          <w:tcPr>
            <w:tcW w:w="2880" w:type="dxa"/>
          </w:tcPr>
          <w:p w14:paraId="0F20FB9A" w14:textId="77777777" w:rsidR="00A27D19" w:rsidRDefault="00D41835">
            <w:r>
              <w:t>103</w:t>
            </w:r>
          </w:p>
        </w:tc>
        <w:tc>
          <w:tcPr>
            <w:tcW w:w="2880" w:type="dxa"/>
          </w:tcPr>
          <w:p w14:paraId="7F60FE5C" w14:textId="77777777" w:rsidR="00A27D19" w:rsidRDefault="00D41835">
            <w:r>
              <w:t>Marketing</w:t>
            </w:r>
          </w:p>
        </w:tc>
        <w:tc>
          <w:tcPr>
            <w:tcW w:w="2880" w:type="dxa"/>
          </w:tcPr>
          <w:p w14:paraId="470B1133" w14:textId="77777777" w:rsidR="00A27D19" w:rsidRDefault="00D41835">
            <w:r>
              <w:t>4</w:t>
            </w:r>
          </w:p>
        </w:tc>
      </w:tr>
    </w:tbl>
    <w:p w14:paraId="1C33A135" w14:textId="77777777" w:rsidR="00A27D19" w:rsidRDefault="00D41835">
      <w:r>
        <w:br/>
      </w:r>
    </w:p>
    <w:p w14:paraId="03BC1DFD" w14:textId="77777777" w:rsidR="00A27D19" w:rsidRDefault="00D41835">
      <w:pPr>
        <w:pStyle w:val="Balk2"/>
      </w:pPr>
      <w:r>
        <w:t>Salaries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27D19" w14:paraId="2FF40511" w14:textId="77777777">
        <w:tc>
          <w:tcPr>
            <w:tcW w:w="2880" w:type="dxa"/>
          </w:tcPr>
          <w:p w14:paraId="62D71B12" w14:textId="77777777" w:rsidR="00A27D19" w:rsidRDefault="00D41835">
            <w:r>
              <w:t>employee_id</w:t>
            </w:r>
          </w:p>
        </w:tc>
        <w:tc>
          <w:tcPr>
            <w:tcW w:w="2880" w:type="dxa"/>
          </w:tcPr>
          <w:p w14:paraId="7136692A" w14:textId="77777777" w:rsidR="00A27D19" w:rsidRDefault="00D41835">
            <w:r>
              <w:t>salary</w:t>
            </w:r>
          </w:p>
        </w:tc>
        <w:tc>
          <w:tcPr>
            <w:tcW w:w="2880" w:type="dxa"/>
          </w:tcPr>
          <w:p w14:paraId="4F6D521D" w14:textId="77777777" w:rsidR="00A27D19" w:rsidRDefault="00D41835">
            <w:r>
              <w:t>pay_date</w:t>
            </w:r>
          </w:p>
        </w:tc>
      </w:tr>
      <w:tr w:rsidR="00A27D19" w14:paraId="2DF18FE1" w14:textId="77777777">
        <w:tc>
          <w:tcPr>
            <w:tcW w:w="2880" w:type="dxa"/>
          </w:tcPr>
          <w:p w14:paraId="3F73318C" w14:textId="77777777" w:rsidR="00A27D19" w:rsidRDefault="00D41835">
            <w:r>
              <w:t>1</w:t>
            </w:r>
          </w:p>
        </w:tc>
        <w:tc>
          <w:tcPr>
            <w:tcW w:w="2880" w:type="dxa"/>
          </w:tcPr>
          <w:p w14:paraId="41408F91" w14:textId="77777777" w:rsidR="00A27D19" w:rsidRDefault="00D41835">
            <w:r>
              <w:t>6000</w:t>
            </w:r>
          </w:p>
        </w:tc>
        <w:tc>
          <w:tcPr>
            <w:tcW w:w="2880" w:type="dxa"/>
          </w:tcPr>
          <w:p w14:paraId="64D080FE" w14:textId="77777777" w:rsidR="00A27D19" w:rsidRDefault="00D41835">
            <w:r>
              <w:t>2024-10-01</w:t>
            </w:r>
          </w:p>
        </w:tc>
      </w:tr>
      <w:tr w:rsidR="00A27D19" w14:paraId="5AE59D59" w14:textId="77777777">
        <w:tc>
          <w:tcPr>
            <w:tcW w:w="2880" w:type="dxa"/>
          </w:tcPr>
          <w:p w14:paraId="27296B07" w14:textId="77777777" w:rsidR="00A27D19" w:rsidRDefault="00D41835">
            <w:r>
              <w:t>2</w:t>
            </w:r>
          </w:p>
        </w:tc>
        <w:tc>
          <w:tcPr>
            <w:tcW w:w="2880" w:type="dxa"/>
          </w:tcPr>
          <w:p w14:paraId="7AFBBF89" w14:textId="77777777" w:rsidR="00A27D19" w:rsidRDefault="00D41835">
            <w:r>
              <w:t>4500</w:t>
            </w:r>
          </w:p>
        </w:tc>
        <w:tc>
          <w:tcPr>
            <w:tcW w:w="2880" w:type="dxa"/>
          </w:tcPr>
          <w:p w14:paraId="26EFDC5D" w14:textId="77777777" w:rsidR="00A27D19" w:rsidRDefault="00D41835">
            <w:r>
              <w:t>2024-10-01</w:t>
            </w:r>
          </w:p>
        </w:tc>
      </w:tr>
      <w:tr w:rsidR="00A27D19" w14:paraId="626062C4" w14:textId="77777777">
        <w:tc>
          <w:tcPr>
            <w:tcW w:w="2880" w:type="dxa"/>
          </w:tcPr>
          <w:p w14:paraId="35D236B3" w14:textId="77777777" w:rsidR="00A27D19" w:rsidRDefault="00D41835">
            <w:r>
              <w:t>3</w:t>
            </w:r>
          </w:p>
        </w:tc>
        <w:tc>
          <w:tcPr>
            <w:tcW w:w="2880" w:type="dxa"/>
          </w:tcPr>
          <w:p w14:paraId="5C8942EC" w14:textId="77777777" w:rsidR="00A27D19" w:rsidRDefault="00D41835">
            <w:r>
              <w:t>5200</w:t>
            </w:r>
          </w:p>
        </w:tc>
        <w:tc>
          <w:tcPr>
            <w:tcW w:w="2880" w:type="dxa"/>
          </w:tcPr>
          <w:p w14:paraId="18D94608" w14:textId="77777777" w:rsidR="00A27D19" w:rsidRDefault="00D41835">
            <w:r>
              <w:t>2024-10-01</w:t>
            </w:r>
          </w:p>
        </w:tc>
      </w:tr>
      <w:tr w:rsidR="00A27D19" w14:paraId="18CE278E" w14:textId="77777777">
        <w:tc>
          <w:tcPr>
            <w:tcW w:w="2880" w:type="dxa"/>
          </w:tcPr>
          <w:p w14:paraId="26B9EC72" w14:textId="77777777" w:rsidR="00A27D19" w:rsidRDefault="00D41835">
            <w:r>
              <w:t>4</w:t>
            </w:r>
          </w:p>
        </w:tc>
        <w:tc>
          <w:tcPr>
            <w:tcW w:w="2880" w:type="dxa"/>
          </w:tcPr>
          <w:p w14:paraId="45B092D4" w14:textId="77777777" w:rsidR="00A27D19" w:rsidRDefault="00D41835">
            <w:r>
              <w:t>5800</w:t>
            </w:r>
          </w:p>
        </w:tc>
        <w:tc>
          <w:tcPr>
            <w:tcW w:w="2880" w:type="dxa"/>
          </w:tcPr>
          <w:p w14:paraId="21FD9873" w14:textId="77777777" w:rsidR="00A27D19" w:rsidRDefault="00D41835">
            <w:r>
              <w:t>2024-10-01</w:t>
            </w:r>
          </w:p>
        </w:tc>
      </w:tr>
      <w:tr w:rsidR="00A27D19" w14:paraId="0D90DF3E" w14:textId="77777777">
        <w:tc>
          <w:tcPr>
            <w:tcW w:w="2880" w:type="dxa"/>
          </w:tcPr>
          <w:p w14:paraId="37D039C5" w14:textId="77777777" w:rsidR="00A27D19" w:rsidRDefault="00D41835">
            <w:r>
              <w:t>5</w:t>
            </w:r>
          </w:p>
        </w:tc>
        <w:tc>
          <w:tcPr>
            <w:tcW w:w="2880" w:type="dxa"/>
          </w:tcPr>
          <w:p w14:paraId="4A450379" w14:textId="77777777" w:rsidR="00A27D19" w:rsidRDefault="00D41835">
            <w:r>
              <w:t>4000</w:t>
            </w:r>
          </w:p>
        </w:tc>
        <w:tc>
          <w:tcPr>
            <w:tcW w:w="2880" w:type="dxa"/>
          </w:tcPr>
          <w:p w14:paraId="54A308AE" w14:textId="77777777" w:rsidR="00A27D19" w:rsidRDefault="00D41835">
            <w:r>
              <w:t>2024-10-01</w:t>
            </w:r>
          </w:p>
        </w:tc>
      </w:tr>
    </w:tbl>
    <w:p w14:paraId="09D113CF" w14:textId="6E3EAD67" w:rsidR="00000000" w:rsidRDefault="00D41835"/>
    <w:p w14:paraId="758F4565" w14:textId="7A3F4E3E" w:rsidR="00AD4B64" w:rsidRPr="00AD4B64" w:rsidRDefault="00AD4B64" w:rsidP="00AD4B64">
      <w:pPr>
        <w:pStyle w:val="ListeParagraf"/>
        <w:numPr>
          <w:ilvl w:val="0"/>
          <w:numId w:val="10"/>
        </w:numPr>
        <w:rPr>
          <w:sz w:val="28"/>
          <w:szCs w:val="28"/>
        </w:rPr>
      </w:pPr>
      <w:proofErr w:type="spellStart"/>
      <w:r w:rsidRPr="00AD4B64">
        <w:rPr>
          <w:sz w:val="28"/>
          <w:szCs w:val="28"/>
        </w:rPr>
        <w:t>Çalışan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Adı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ve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Departman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Adı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ile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Maaş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Bilgilerini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Getiren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sql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Sorgu</w:t>
      </w:r>
      <w:r w:rsidRPr="00AD4B64">
        <w:rPr>
          <w:sz w:val="28"/>
          <w:szCs w:val="28"/>
        </w:rPr>
        <w:t>sunu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yazınız</w:t>
      </w:r>
      <w:proofErr w:type="spellEnd"/>
      <w:r w:rsidRPr="00AD4B64">
        <w:rPr>
          <w:sz w:val="28"/>
          <w:szCs w:val="28"/>
        </w:rPr>
        <w:t>?</w:t>
      </w:r>
    </w:p>
    <w:p w14:paraId="4448E235" w14:textId="65A562DF" w:rsidR="00AD4B64" w:rsidRPr="00AD4B64" w:rsidRDefault="00AD4B64" w:rsidP="00AD4B64">
      <w:pPr>
        <w:pStyle w:val="ListeParagraf"/>
        <w:numPr>
          <w:ilvl w:val="0"/>
          <w:numId w:val="10"/>
        </w:numPr>
        <w:rPr>
          <w:sz w:val="28"/>
          <w:szCs w:val="28"/>
        </w:rPr>
      </w:pPr>
      <w:proofErr w:type="spellStart"/>
      <w:r w:rsidRPr="00AD4B64">
        <w:rPr>
          <w:sz w:val="28"/>
          <w:szCs w:val="28"/>
        </w:rPr>
        <w:t>Departman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Müdürü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Adı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ve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Çalışanlarının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Maaş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Ortalaması</w:t>
      </w:r>
      <w:r w:rsidRPr="00AD4B64">
        <w:rPr>
          <w:sz w:val="28"/>
          <w:szCs w:val="28"/>
        </w:rPr>
        <w:t>nı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yapan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sql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sorgusunu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yazınız</w:t>
      </w:r>
      <w:proofErr w:type="spellEnd"/>
      <w:r w:rsidRPr="00AD4B64">
        <w:rPr>
          <w:sz w:val="28"/>
          <w:szCs w:val="28"/>
        </w:rPr>
        <w:t xml:space="preserve">? </w:t>
      </w:r>
    </w:p>
    <w:p w14:paraId="14CEF1BC" w14:textId="127A2070" w:rsidR="00AD4B64" w:rsidRPr="00AD4B64" w:rsidRDefault="00AD4B64" w:rsidP="00AD4B64">
      <w:pPr>
        <w:pStyle w:val="ListeParagraf"/>
        <w:numPr>
          <w:ilvl w:val="0"/>
          <w:numId w:val="10"/>
        </w:numPr>
        <w:rPr>
          <w:sz w:val="28"/>
          <w:szCs w:val="28"/>
        </w:rPr>
      </w:pPr>
      <w:proofErr w:type="spellStart"/>
      <w:r w:rsidRPr="00AD4B64">
        <w:rPr>
          <w:sz w:val="28"/>
          <w:szCs w:val="28"/>
        </w:rPr>
        <w:t>Belirli</w:t>
      </w:r>
      <w:proofErr w:type="spellEnd"/>
      <w:r w:rsidRPr="00AD4B64">
        <w:rPr>
          <w:sz w:val="28"/>
          <w:szCs w:val="28"/>
        </w:rPr>
        <w:t xml:space="preserve"> Bir </w:t>
      </w:r>
      <w:proofErr w:type="spellStart"/>
      <w:r w:rsidRPr="00AD4B64">
        <w:rPr>
          <w:sz w:val="28"/>
          <w:szCs w:val="28"/>
        </w:rPr>
        <w:t>Maaşın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Altında</w:t>
      </w:r>
      <w:proofErr w:type="spellEnd"/>
      <w:r w:rsidRPr="00AD4B64">
        <w:rPr>
          <w:sz w:val="28"/>
          <w:szCs w:val="28"/>
        </w:rPr>
        <w:t xml:space="preserve"> Kalan </w:t>
      </w:r>
      <w:proofErr w:type="spellStart"/>
      <w:r w:rsidRPr="00AD4B64">
        <w:rPr>
          <w:sz w:val="28"/>
          <w:szCs w:val="28"/>
        </w:rPr>
        <w:t>Çalışanların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Listesi</w:t>
      </w:r>
      <w:r w:rsidRPr="00AD4B64">
        <w:rPr>
          <w:sz w:val="28"/>
          <w:szCs w:val="28"/>
        </w:rPr>
        <w:t>ni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getiren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sql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sorgusunu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yazınız</w:t>
      </w:r>
      <w:proofErr w:type="spellEnd"/>
      <w:r w:rsidRPr="00AD4B64">
        <w:rPr>
          <w:sz w:val="28"/>
          <w:szCs w:val="28"/>
        </w:rPr>
        <w:t>?</w:t>
      </w:r>
    </w:p>
    <w:p w14:paraId="723B1BC9" w14:textId="03963107" w:rsidR="00AD4B64" w:rsidRPr="00AD4B64" w:rsidRDefault="00AD4B64" w:rsidP="00AD4B64">
      <w:pPr>
        <w:pStyle w:val="ListeParagraf"/>
        <w:numPr>
          <w:ilvl w:val="0"/>
          <w:numId w:val="10"/>
        </w:numPr>
        <w:rPr>
          <w:sz w:val="28"/>
          <w:szCs w:val="28"/>
        </w:rPr>
      </w:pPr>
      <w:proofErr w:type="spellStart"/>
      <w:r w:rsidRPr="00AD4B64">
        <w:rPr>
          <w:sz w:val="28"/>
          <w:szCs w:val="28"/>
        </w:rPr>
        <w:t>Departmana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Göre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Toplam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Maaş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Miktarı</w:t>
      </w:r>
      <w:r w:rsidRPr="00AD4B64">
        <w:rPr>
          <w:sz w:val="28"/>
          <w:szCs w:val="28"/>
        </w:rPr>
        <w:t>nı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yapan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sql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sorgusunu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yazınız</w:t>
      </w:r>
      <w:proofErr w:type="spellEnd"/>
      <w:r w:rsidRPr="00AD4B64">
        <w:rPr>
          <w:sz w:val="28"/>
          <w:szCs w:val="28"/>
        </w:rPr>
        <w:t xml:space="preserve">? </w:t>
      </w:r>
    </w:p>
    <w:p w14:paraId="33E38E98" w14:textId="4127F5D2" w:rsidR="00AD4B64" w:rsidRDefault="00AD4B64" w:rsidP="00AD4B64">
      <w:pPr>
        <w:pStyle w:val="ListeParagraf"/>
        <w:numPr>
          <w:ilvl w:val="0"/>
          <w:numId w:val="10"/>
        </w:numPr>
        <w:rPr>
          <w:sz w:val="28"/>
          <w:szCs w:val="28"/>
        </w:rPr>
      </w:pPr>
      <w:r w:rsidRPr="00AD4B64">
        <w:rPr>
          <w:sz w:val="28"/>
          <w:szCs w:val="28"/>
        </w:rPr>
        <w:t xml:space="preserve">Son </w:t>
      </w:r>
      <w:proofErr w:type="spellStart"/>
      <w:r w:rsidRPr="00AD4B64">
        <w:rPr>
          <w:sz w:val="28"/>
          <w:szCs w:val="28"/>
        </w:rPr>
        <w:t>Maaş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Ödemesi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Yapılan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Çalışanların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Bilgisi</w:t>
      </w:r>
      <w:r w:rsidRPr="00AD4B64">
        <w:rPr>
          <w:sz w:val="28"/>
          <w:szCs w:val="28"/>
        </w:rPr>
        <w:t>ni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getiren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sql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sorgusunu</w:t>
      </w:r>
      <w:proofErr w:type="spellEnd"/>
      <w:r w:rsidRPr="00AD4B64">
        <w:rPr>
          <w:sz w:val="28"/>
          <w:szCs w:val="28"/>
        </w:rPr>
        <w:t xml:space="preserve"> </w:t>
      </w:r>
      <w:proofErr w:type="spellStart"/>
      <w:r w:rsidRPr="00AD4B64">
        <w:rPr>
          <w:sz w:val="28"/>
          <w:szCs w:val="28"/>
        </w:rPr>
        <w:t>yazınız</w:t>
      </w:r>
      <w:proofErr w:type="spellEnd"/>
      <w:r w:rsidRPr="00AD4B64">
        <w:rPr>
          <w:sz w:val="28"/>
          <w:szCs w:val="28"/>
        </w:rPr>
        <w:t>?</w:t>
      </w:r>
    </w:p>
    <w:p w14:paraId="350E5647" w14:textId="0210A53C" w:rsidR="00AD4B64" w:rsidRDefault="00AD4B64" w:rsidP="00AD4B64">
      <w:pPr>
        <w:pStyle w:val="ListeParagraf"/>
        <w:rPr>
          <w:sz w:val="28"/>
          <w:szCs w:val="28"/>
        </w:rPr>
      </w:pPr>
    </w:p>
    <w:p w14:paraId="539F8E31" w14:textId="14E2DCF1" w:rsidR="00AD4B64" w:rsidRDefault="00AD4B64" w:rsidP="00AD4B64">
      <w:pPr>
        <w:pStyle w:val="ListeParagraf"/>
        <w:jc w:val="center"/>
        <w:rPr>
          <w:b/>
          <w:bCs/>
          <w:sz w:val="40"/>
          <w:szCs w:val="40"/>
        </w:rPr>
      </w:pPr>
      <w:proofErr w:type="spellStart"/>
      <w:r w:rsidRPr="00AD4B64">
        <w:rPr>
          <w:b/>
          <w:bCs/>
          <w:sz w:val="40"/>
          <w:szCs w:val="40"/>
        </w:rPr>
        <w:lastRenderedPageBreak/>
        <w:t>Cevaplar</w:t>
      </w:r>
      <w:proofErr w:type="spellEnd"/>
    </w:p>
    <w:p w14:paraId="0506B841" w14:textId="45D139D8" w:rsidR="00AD4B64" w:rsidRPr="00AD4B64" w:rsidRDefault="00AD4B64" w:rsidP="00AD4B64">
      <w:pPr>
        <w:jc w:val="both"/>
        <w:rPr>
          <w:b/>
          <w:bCs/>
        </w:rPr>
      </w:pPr>
      <w:proofErr w:type="spellStart"/>
      <w:r w:rsidRPr="00AD4B64">
        <w:rPr>
          <w:b/>
          <w:bCs/>
        </w:rPr>
        <w:t>Cevap</w:t>
      </w:r>
      <w:proofErr w:type="spellEnd"/>
      <w:r w:rsidRPr="00AD4B64">
        <w:rPr>
          <w:b/>
          <w:bCs/>
        </w:rPr>
        <w:t xml:space="preserve"> 1) </w:t>
      </w:r>
    </w:p>
    <w:p w14:paraId="5F2FC683" w14:textId="39C2E638" w:rsidR="00AD4B64" w:rsidRDefault="00AD4B64" w:rsidP="00AD4B64">
      <w:pPr>
        <w:spacing w:line="240" w:lineRule="auto"/>
        <w:jc w:val="both"/>
      </w:pPr>
      <w:r>
        <w:t xml:space="preserve"> </w:t>
      </w:r>
      <w:r>
        <w:t xml:space="preserve">SELECT </w:t>
      </w:r>
    </w:p>
    <w:p w14:paraId="46DF8048" w14:textId="06A4E85E" w:rsidR="00AD4B64" w:rsidRDefault="00AD4B64" w:rsidP="00AD4B64">
      <w:pPr>
        <w:spacing w:line="240" w:lineRule="auto"/>
        <w:jc w:val="both"/>
      </w:pPr>
      <w:r>
        <w:t xml:space="preserve">    </w:t>
      </w:r>
      <w:r>
        <w:tab/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>,</w:t>
      </w:r>
    </w:p>
    <w:p w14:paraId="074936A8" w14:textId="7F7309E7" w:rsidR="00AD4B64" w:rsidRDefault="00AD4B64" w:rsidP="00AD4B64">
      <w:pPr>
        <w:spacing w:line="240" w:lineRule="auto"/>
        <w:jc w:val="both"/>
      </w:pPr>
      <w:r>
        <w:t xml:space="preserve">    </w:t>
      </w:r>
      <w:r>
        <w:tab/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14:paraId="1EC27F1C" w14:textId="6C602EC9" w:rsidR="00AD4B64" w:rsidRDefault="00AD4B64" w:rsidP="00AD4B64">
      <w:pPr>
        <w:spacing w:line="240" w:lineRule="auto"/>
        <w:jc w:val="both"/>
      </w:pPr>
      <w:r>
        <w:t xml:space="preserve">    </w:t>
      </w:r>
      <w:r>
        <w:tab/>
      </w:r>
      <w:proofErr w:type="spellStart"/>
      <w:r>
        <w:t>d.department_name</w:t>
      </w:r>
      <w:proofErr w:type="spellEnd"/>
      <w:r>
        <w:t>,</w:t>
      </w:r>
    </w:p>
    <w:p w14:paraId="269311DE" w14:textId="40EFB514" w:rsidR="00AD4B64" w:rsidRDefault="00AD4B64" w:rsidP="00AD4B64">
      <w:pPr>
        <w:spacing w:line="240" w:lineRule="auto"/>
        <w:jc w:val="both"/>
      </w:pPr>
      <w:r>
        <w:t xml:space="preserve">    </w:t>
      </w:r>
      <w:r>
        <w:tab/>
      </w:r>
      <w:proofErr w:type="spellStart"/>
      <w:proofErr w:type="gramStart"/>
      <w:r>
        <w:t>s.salary</w:t>
      </w:r>
      <w:proofErr w:type="spellEnd"/>
      <w:proofErr w:type="gramEnd"/>
    </w:p>
    <w:p w14:paraId="73212A11" w14:textId="77777777" w:rsidR="00AD4B64" w:rsidRDefault="00AD4B64" w:rsidP="00AD4B64">
      <w:pPr>
        <w:spacing w:line="240" w:lineRule="auto"/>
        <w:jc w:val="both"/>
      </w:pPr>
      <w:r>
        <w:t xml:space="preserve">FROM </w:t>
      </w:r>
    </w:p>
    <w:p w14:paraId="5A57C5C3" w14:textId="6220AE5C" w:rsidR="00AD4B64" w:rsidRDefault="00AD4B64" w:rsidP="00AD4B64">
      <w:pPr>
        <w:spacing w:line="240" w:lineRule="auto"/>
        <w:jc w:val="both"/>
      </w:pPr>
      <w:r>
        <w:t xml:space="preserve">    </w:t>
      </w:r>
      <w:r>
        <w:tab/>
      </w:r>
      <w:r>
        <w:t>employees e</w:t>
      </w:r>
    </w:p>
    <w:p w14:paraId="744A9FC8" w14:textId="77777777" w:rsidR="00AD4B64" w:rsidRDefault="00AD4B64" w:rsidP="00AD4B64">
      <w:pPr>
        <w:spacing w:line="240" w:lineRule="auto"/>
        <w:jc w:val="both"/>
      </w:pPr>
      <w:r>
        <w:t xml:space="preserve">JOIN </w:t>
      </w:r>
    </w:p>
    <w:p w14:paraId="6DE0A29B" w14:textId="1ACDFA62" w:rsidR="00AD4B64" w:rsidRDefault="00AD4B64" w:rsidP="00AD4B64">
      <w:pPr>
        <w:spacing w:line="240" w:lineRule="auto"/>
        <w:jc w:val="both"/>
      </w:pPr>
      <w:r>
        <w:t xml:space="preserve">    </w:t>
      </w:r>
      <w:r>
        <w:tab/>
      </w:r>
      <w:r>
        <w:t xml:space="preserve">departments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5DCB0453" w14:textId="77777777" w:rsidR="00AD4B64" w:rsidRDefault="00AD4B64" w:rsidP="00AD4B64">
      <w:pPr>
        <w:spacing w:line="240" w:lineRule="auto"/>
        <w:jc w:val="both"/>
      </w:pPr>
      <w:r>
        <w:t xml:space="preserve">JOIN </w:t>
      </w:r>
    </w:p>
    <w:p w14:paraId="385E70D9" w14:textId="2F911F33" w:rsidR="00AD4B64" w:rsidRDefault="00AD4B64" w:rsidP="00AD4B64">
      <w:pPr>
        <w:spacing w:line="240" w:lineRule="auto"/>
        <w:jc w:val="both"/>
      </w:pPr>
      <w:r>
        <w:t xml:space="preserve">    </w:t>
      </w:r>
      <w:r>
        <w:tab/>
      </w:r>
      <w:r>
        <w:t xml:space="preserve">salaries s 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s.employee_id</w:t>
      </w:r>
      <w:proofErr w:type="spellEnd"/>
      <w:r>
        <w:t>;</w:t>
      </w:r>
    </w:p>
    <w:p w14:paraId="6D66C63D" w14:textId="77777777" w:rsidR="00AD4B64" w:rsidRDefault="00AD4B64" w:rsidP="00AD4B64">
      <w:pPr>
        <w:spacing w:line="240" w:lineRule="auto"/>
        <w:jc w:val="both"/>
      </w:pPr>
    </w:p>
    <w:p w14:paraId="33C0B429" w14:textId="18013ED7" w:rsidR="00AD4B64" w:rsidRPr="00AD4B64" w:rsidRDefault="00AD4B64" w:rsidP="00AD4B64">
      <w:pPr>
        <w:spacing w:line="240" w:lineRule="auto"/>
        <w:jc w:val="both"/>
        <w:rPr>
          <w:b/>
          <w:bCs/>
        </w:rPr>
      </w:pPr>
      <w:proofErr w:type="spellStart"/>
      <w:r w:rsidRPr="00AD4B64">
        <w:rPr>
          <w:b/>
          <w:bCs/>
        </w:rPr>
        <w:t>Cevap</w:t>
      </w:r>
      <w:proofErr w:type="spellEnd"/>
      <w:r w:rsidRPr="00AD4B64">
        <w:rPr>
          <w:b/>
          <w:bCs/>
        </w:rPr>
        <w:t xml:space="preserve"> 2)</w:t>
      </w:r>
    </w:p>
    <w:p w14:paraId="37DC3F9D" w14:textId="77777777" w:rsidR="00AD4B64" w:rsidRDefault="00AD4B64" w:rsidP="00AD4B64">
      <w:pPr>
        <w:spacing w:line="240" w:lineRule="auto"/>
        <w:jc w:val="both"/>
      </w:pPr>
      <w:r>
        <w:t xml:space="preserve">SELECT </w:t>
      </w:r>
    </w:p>
    <w:p w14:paraId="17812A54" w14:textId="2E593CB7" w:rsidR="00AD4B64" w:rsidRDefault="00AD4B64" w:rsidP="00AD4B64">
      <w:pPr>
        <w:spacing w:line="240" w:lineRule="auto"/>
        <w:jc w:val="both"/>
      </w:pPr>
      <w:r>
        <w:t xml:space="preserve">    </w:t>
      </w:r>
      <w:r>
        <w:tab/>
      </w:r>
      <w:proofErr w:type="spellStart"/>
      <w:r>
        <w:t>d.department_name</w:t>
      </w:r>
      <w:proofErr w:type="spellEnd"/>
      <w:r>
        <w:t>,</w:t>
      </w:r>
    </w:p>
    <w:p w14:paraId="51418625" w14:textId="307AFA92" w:rsidR="00AD4B64" w:rsidRDefault="00AD4B64" w:rsidP="00AD4B64">
      <w:pPr>
        <w:spacing w:line="240" w:lineRule="auto"/>
        <w:jc w:val="both"/>
      </w:pPr>
      <w:r>
        <w:t xml:space="preserve">    </w:t>
      </w:r>
      <w:r>
        <w:tab/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manager_first_name</w:t>
      </w:r>
      <w:proofErr w:type="spellEnd"/>
      <w:r>
        <w:t>,</w:t>
      </w:r>
    </w:p>
    <w:p w14:paraId="59C42B08" w14:textId="78EB6E74" w:rsidR="00AD4B64" w:rsidRDefault="00AD4B64" w:rsidP="00AD4B64">
      <w:pPr>
        <w:spacing w:line="240" w:lineRule="auto"/>
        <w:jc w:val="both"/>
      </w:pPr>
      <w:r>
        <w:t xml:space="preserve">    </w:t>
      </w:r>
      <w:r>
        <w:tab/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manager_last_name</w:t>
      </w:r>
      <w:proofErr w:type="spellEnd"/>
      <w:r>
        <w:t>,</w:t>
      </w:r>
    </w:p>
    <w:p w14:paraId="55B3B9D5" w14:textId="7AF959EA" w:rsidR="00AD4B64" w:rsidRDefault="00AD4B64" w:rsidP="00AD4B64">
      <w:pPr>
        <w:spacing w:line="240" w:lineRule="auto"/>
        <w:jc w:val="both"/>
      </w:pPr>
      <w:r>
        <w:t xml:space="preserve">    </w:t>
      </w:r>
      <w:r>
        <w:tab/>
      </w:r>
      <w:r>
        <w:t>AVG(</w:t>
      </w:r>
      <w:proofErr w:type="spellStart"/>
      <w:proofErr w:type="gramStart"/>
      <w:r>
        <w:t>s.salary</w:t>
      </w:r>
      <w:proofErr w:type="spellEnd"/>
      <w:proofErr w:type="gramEnd"/>
      <w:r>
        <w:t xml:space="preserve">) AS </w:t>
      </w:r>
      <w:proofErr w:type="spellStart"/>
      <w:r>
        <w:t>average_salary</w:t>
      </w:r>
      <w:proofErr w:type="spellEnd"/>
    </w:p>
    <w:p w14:paraId="6AECF7BE" w14:textId="77777777" w:rsidR="00AD4B64" w:rsidRDefault="00AD4B64" w:rsidP="00AD4B64">
      <w:pPr>
        <w:spacing w:line="240" w:lineRule="auto"/>
        <w:jc w:val="both"/>
      </w:pPr>
      <w:r>
        <w:t xml:space="preserve">FROM </w:t>
      </w:r>
    </w:p>
    <w:p w14:paraId="1FE92C49" w14:textId="4AFB56ED" w:rsidR="00AD4B64" w:rsidRDefault="00AD4B64" w:rsidP="00AD4B64">
      <w:pPr>
        <w:spacing w:line="240" w:lineRule="auto"/>
        <w:jc w:val="both"/>
      </w:pPr>
      <w:r>
        <w:t xml:space="preserve">    </w:t>
      </w:r>
      <w:r>
        <w:tab/>
      </w:r>
      <w:r>
        <w:t>departments d</w:t>
      </w:r>
    </w:p>
    <w:p w14:paraId="4F54B486" w14:textId="77777777" w:rsidR="00AD4B64" w:rsidRDefault="00AD4B64" w:rsidP="00AD4B64">
      <w:pPr>
        <w:spacing w:line="240" w:lineRule="auto"/>
        <w:jc w:val="both"/>
      </w:pPr>
      <w:r>
        <w:t xml:space="preserve">JOIN </w:t>
      </w:r>
    </w:p>
    <w:p w14:paraId="7F9E67DF" w14:textId="274291C0" w:rsidR="00AD4B64" w:rsidRDefault="00AD4B64" w:rsidP="00AD4B64">
      <w:pPr>
        <w:spacing w:line="240" w:lineRule="auto"/>
        <w:jc w:val="both"/>
      </w:pPr>
      <w:r>
        <w:t xml:space="preserve">    </w:t>
      </w:r>
      <w:r>
        <w:tab/>
      </w:r>
      <w:r>
        <w:t xml:space="preserve">employees e ON </w:t>
      </w:r>
      <w:proofErr w:type="spellStart"/>
      <w:proofErr w:type="gramStart"/>
      <w:r>
        <w:t>d.manager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e.employee_id</w:t>
      </w:r>
      <w:proofErr w:type="spellEnd"/>
    </w:p>
    <w:p w14:paraId="7B03C521" w14:textId="77777777" w:rsidR="00AD4B64" w:rsidRDefault="00AD4B64" w:rsidP="00AD4B64">
      <w:pPr>
        <w:spacing w:line="240" w:lineRule="auto"/>
        <w:jc w:val="both"/>
      </w:pPr>
      <w:r>
        <w:t xml:space="preserve">JOIN </w:t>
      </w:r>
    </w:p>
    <w:p w14:paraId="5AAE6B36" w14:textId="3FDE2973" w:rsidR="00AD4B64" w:rsidRDefault="00AD4B64" w:rsidP="00AD4B64">
      <w:pPr>
        <w:spacing w:line="240" w:lineRule="auto"/>
        <w:jc w:val="both"/>
      </w:pPr>
      <w:r>
        <w:t xml:space="preserve">    </w:t>
      </w:r>
      <w:r>
        <w:tab/>
      </w:r>
      <w:r>
        <w:t xml:space="preserve">salaries s ON </w:t>
      </w:r>
      <w:proofErr w:type="spellStart"/>
      <w:proofErr w:type="gramStart"/>
      <w:r>
        <w:t>s.employee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e.employee_id</w:t>
      </w:r>
      <w:proofErr w:type="spellEnd"/>
    </w:p>
    <w:p w14:paraId="7053E9EE" w14:textId="77777777" w:rsidR="00AD4B64" w:rsidRDefault="00AD4B64" w:rsidP="00AD4B64">
      <w:pPr>
        <w:spacing w:line="240" w:lineRule="auto"/>
        <w:jc w:val="both"/>
      </w:pPr>
      <w:r>
        <w:t xml:space="preserve">GROUP BY </w:t>
      </w:r>
    </w:p>
    <w:p w14:paraId="02D48F7B" w14:textId="2A932BB7" w:rsidR="00AD4B64" w:rsidRDefault="00AD4B64" w:rsidP="00AD4B64">
      <w:pPr>
        <w:spacing w:line="240" w:lineRule="auto"/>
        <w:jc w:val="both"/>
      </w:pPr>
      <w:r>
        <w:t xml:space="preserve">    </w:t>
      </w:r>
      <w:r>
        <w:tab/>
      </w:r>
      <w:proofErr w:type="spellStart"/>
      <w:r>
        <w:t>d.department_name</w:t>
      </w:r>
      <w:proofErr w:type="spellEnd"/>
      <w:r>
        <w:t xml:space="preserve">,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>;</w:t>
      </w:r>
    </w:p>
    <w:p w14:paraId="6B00C373" w14:textId="2C76A488" w:rsidR="00AD4B64" w:rsidRPr="00D41835" w:rsidRDefault="00AD4B64" w:rsidP="00AD4B64">
      <w:pPr>
        <w:spacing w:line="240" w:lineRule="auto"/>
        <w:jc w:val="both"/>
        <w:rPr>
          <w:b/>
          <w:bCs/>
        </w:rPr>
      </w:pPr>
      <w:proofErr w:type="spellStart"/>
      <w:r w:rsidRPr="00D41835">
        <w:rPr>
          <w:b/>
          <w:bCs/>
        </w:rPr>
        <w:lastRenderedPageBreak/>
        <w:t>Cevap</w:t>
      </w:r>
      <w:proofErr w:type="spellEnd"/>
      <w:r w:rsidRPr="00D41835">
        <w:rPr>
          <w:b/>
          <w:bCs/>
        </w:rPr>
        <w:t xml:space="preserve"> 3)</w:t>
      </w:r>
    </w:p>
    <w:p w14:paraId="7C195CFA" w14:textId="77777777" w:rsidR="00AD4B64" w:rsidRDefault="00AD4B64" w:rsidP="00AD4B64">
      <w:pPr>
        <w:spacing w:line="240" w:lineRule="auto"/>
        <w:jc w:val="both"/>
      </w:pPr>
      <w:r>
        <w:t xml:space="preserve">SELECT </w:t>
      </w:r>
    </w:p>
    <w:p w14:paraId="7410D7DB" w14:textId="1A107808" w:rsidR="00AD4B64" w:rsidRDefault="00AD4B64" w:rsidP="00AD4B64">
      <w:pPr>
        <w:spacing w:line="240" w:lineRule="auto"/>
        <w:jc w:val="both"/>
      </w:pPr>
      <w:r>
        <w:t xml:space="preserve">    </w:t>
      </w:r>
      <w:r>
        <w:tab/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>,</w:t>
      </w:r>
    </w:p>
    <w:p w14:paraId="4535E245" w14:textId="04D9916B" w:rsidR="00AD4B64" w:rsidRDefault="00AD4B64" w:rsidP="00AD4B64">
      <w:pPr>
        <w:spacing w:line="240" w:lineRule="auto"/>
        <w:jc w:val="both"/>
      </w:pPr>
      <w:r>
        <w:t xml:space="preserve">    </w:t>
      </w:r>
      <w:r>
        <w:tab/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14:paraId="3F3658B1" w14:textId="3A555BEA" w:rsidR="00AD4B64" w:rsidRDefault="00AD4B64" w:rsidP="00AD4B64">
      <w:pPr>
        <w:spacing w:line="240" w:lineRule="auto"/>
        <w:jc w:val="both"/>
      </w:pPr>
      <w:r>
        <w:t xml:space="preserve">    </w:t>
      </w:r>
      <w:r>
        <w:tab/>
      </w:r>
      <w:proofErr w:type="spellStart"/>
      <w:r>
        <w:t>d.department_name</w:t>
      </w:r>
      <w:proofErr w:type="spellEnd"/>
      <w:r>
        <w:t>,</w:t>
      </w:r>
    </w:p>
    <w:p w14:paraId="22F56029" w14:textId="77B3F0B4" w:rsidR="00AD4B64" w:rsidRDefault="00AD4B64" w:rsidP="00AD4B64">
      <w:pPr>
        <w:spacing w:line="240" w:lineRule="auto"/>
        <w:jc w:val="both"/>
      </w:pPr>
      <w:r>
        <w:t xml:space="preserve">    </w:t>
      </w:r>
      <w:r>
        <w:tab/>
      </w:r>
      <w:proofErr w:type="spellStart"/>
      <w:proofErr w:type="gramStart"/>
      <w:r>
        <w:t>s.salary</w:t>
      </w:r>
      <w:proofErr w:type="spellEnd"/>
      <w:proofErr w:type="gramEnd"/>
    </w:p>
    <w:p w14:paraId="3A76C0EA" w14:textId="77777777" w:rsidR="00AD4B64" w:rsidRDefault="00AD4B64" w:rsidP="00AD4B64">
      <w:pPr>
        <w:spacing w:line="240" w:lineRule="auto"/>
        <w:jc w:val="both"/>
      </w:pPr>
      <w:r>
        <w:t xml:space="preserve">FROM </w:t>
      </w:r>
    </w:p>
    <w:p w14:paraId="78D39770" w14:textId="4D261B48" w:rsidR="00AD4B64" w:rsidRDefault="00AD4B64" w:rsidP="00AD4B64">
      <w:pPr>
        <w:spacing w:line="240" w:lineRule="auto"/>
        <w:jc w:val="both"/>
      </w:pPr>
      <w:r>
        <w:t xml:space="preserve">    </w:t>
      </w:r>
      <w:r>
        <w:tab/>
      </w:r>
      <w:r>
        <w:t>employees e</w:t>
      </w:r>
    </w:p>
    <w:p w14:paraId="686599FF" w14:textId="77777777" w:rsidR="00AD4B64" w:rsidRDefault="00AD4B64" w:rsidP="00AD4B64">
      <w:pPr>
        <w:spacing w:line="240" w:lineRule="auto"/>
        <w:jc w:val="both"/>
      </w:pPr>
      <w:r>
        <w:t xml:space="preserve">JOIN </w:t>
      </w:r>
    </w:p>
    <w:p w14:paraId="1CD1C4A6" w14:textId="49F17697" w:rsidR="00AD4B64" w:rsidRDefault="00AD4B64" w:rsidP="00AD4B64">
      <w:pPr>
        <w:spacing w:line="240" w:lineRule="auto"/>
        <w:jc w:val="both"/>
      </w:pPr>
      <w:r>
        <w:t xml:space="preserve">    </w:t>
      </w:r>
      <w:r>
        <w:tab/>
      </w:r>
      <w:r>
        <w:t xml:space="preserve">salaries s 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s.employee_id</w:t>
      </w:r>
      <w:proofErr w:type="spellEnd"/>
    </w:p>
    <w:p w14:paraId="3671D532" w14:textId="77777777" w:rsidR="00AD4B64" w:rsidRDefault="00AD4B64" w:rsidP="00AD4B64">
      <w:pPr>
        <w:spacing w:line="240" w:lineRule="auto"/>
        <w:jc w:val="both"/>
      </w:pPr>
      <w:r>
        <w:t xml:space="preserve">JOIN </w:t>
      </w:r>
    </w:p>
    <w:p w14:paraId="480C9E2E" w14:textId="4F5F6C1A" w:rsidR="00AD4B64" w:rsidRDefault="00AD4B64" w:rsidP="00AD4B64">
      <w:pPr>
        <w:spacing w:line="240" w:lineRule="auto"/>
        <w:jc w:val="both"/>
      </w:pPr>
      <w:r>
        <w:t xml:space="preserve">    </w:t>
      </w:r>
      <w:r>
        <w:tab/>
      </w:r>
      <w:r>
        <w:t xml:space="preserve">departments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271D1B56" w14:textId="77777777" w:rsidR="00AD4B64" w:rsidRDefault="00AD4B64" w:rsidP="00AD4B64">
      <w:pPr>
        <w:spacing w:line="240" w:lineRule="auto"/>
        <w:jc w:val="both"/>
      </w:pPr>
      <w:proofErr w:type="gramStart"/>
      <w:r>
        <w:t>WHERE</w:t>
      </w:r>
      <w:proofErr w:type="gramEnd"/>
      <w:r>
        <w:t xml:space="preserve"> </w:t>
      </w:r>
    </w:p>
    <w:p w14:paraId="5E92B757" w14:textId="56ABB9A2" w:rsidR="00AD4B64" w:rsidRDefault="00AD4B64" w:rsidP="00AD4B64">
      <w:pPr>
        <w:spacing w:line="240" w:lineRule="auto"/>
        <w:jc w:val="both"/>
      </w:pPr>
      <w:r>
        <w:t xml:space="preserve">    </w:t>
      </w:r>
      <w:r>
        <w:tab/>
      </w:r>
      <w:proofErr w:type="spellStart"/>
      <w:proofErr w:type="gramStart"/>
      <w:r>
        <w:t>s.salary</w:t>
      </w:r>
      <w:proofErr w:type="spellEnd"/>
      <w:proofErr w:type="gramEnd"/>
      <w:r>
        <w:t xml:space="preserve"> &lt; 5000;</w:t>
      </w:r>
    </w:p>
    <w:p w14:paraId="14FD5518" w14:textId="55B63A02" w:rsidR="00D41835" w:rsidRDefault="00D41835" w:rsidP="00AD4B64">
      <w:pPr>
        <w:spacing w:line="240" w:lineRule="auto"/>
        <w:jc w:val="both"/>
      </w:pPr>
    </w:p>
    <w:p w14:paraId="4ADC32B9" w14:textId="5A5565B1" w:rsidR="00D41835" w:rsidRDefault="00D41835" w:rsidP="00AD4B64">
      <w:pPr>
        <w:spacing w:line="240" w:lineRule="auto"/>
        <w:jc w:val="both"/>
        <w:rPr>
          <w:b/>
          <w:bCs/>
        </w:rPr>
      </w:pPr>
      <w:proofErr w:type="spellStart"/>
      <w:r w:rsidRPr="00D41835">
        <w:rPr>
          <w:b/>
          <w:bCs/>
        </w:rPr>
        <w:t>Cevap</w:t>
      </w:r>
      <w:proofErr w:type="spellEnd"/>
      <w:r w:rsidRPr="00D41835">
        <w:rPr>
          <w:b/>
          <w:bCs/>
        </w:rPr>
        <w:t xml:space="preserve"> </w:t>
      </w:r>
      <w:r>
        <w:rPr>
          <w:b/>
          <w:bCs/>
        </w:rPr>
        <w:t>4</w:t>
      </w:r>
      <w:r w:rsidRPr="00D41835">
        <w:rPr>
          <w:b/>
          <w:bCs/>
        </w:rPr>
        <w:t>)</w:t>
      </w:r>
    </w:p>
    <w:p w14:paraId="4E718EF9" w14:textId="77777777" w:rsidR="00D41835" w:rsidRDefault="00D41835" w:rsidP="00D41835">
      <w:pPr>
        <w:spacing w:line="240" w:lineRule="auto"/>
        <w:jc w:val="both"/>
      </w:pPr>
      <w:r>
        <w:t xml:space="preserve">SELECT </w:t>
      </w:r>
    </w:p>
    <w:p w14:paraId="7586D5B9" w14:textId="3D8FF326" w:rsidR="00D41835" w:rsidRDefault="00D41835" w:rsidP="00D41835">
      <w:pPr>
        <w:spacing w:line="240" w:lineRule="auto"/>
        <w:jc w:val="both"/>
      </w:pPr>
      <w:r>
        <w:t xml:space="preserve">    </w:t>
      </w:r>
      <w:r>
        <w:tab/>
      </w:r>
      <w:proofErr w:type="spellStart"/>
      <w:r>
        <w:t>d.department_name</w:t>
      </w:r>
      <w:proofErr w:type="spellEnd"/>
      <w:r>
        <w:t>,</w:t>
      </w:r>
    </w:p>
    <w:p w14:paraId="50C2104B" w14:textId="566FC4DB" w:rsidR="00D41835" w:rsidRDefault="00D41835" w:rsidP="00D41835">
      <w:pPr>
        <w:spacing w:line="240" w:lineRule="auto"/>
        <w:jc w:val="both"/>
      </w:pPr>
      <w:r>
        <w:t xml:space="preserve">    </w:t>
      </w:r>
      <w:r>
        <w:tab/>
      </w:r>
      <w:r>
        <w:t>SUM(</w:t>
      </w:r>
      <w:proofErr w:type="spellStart"/>
      <w:proofErr w:type="gramStart"/>
      <w:r>
        <w:t>s.salary</w:t>
      </w:r>
      <w:proofErr w:type="spellEnd"/>
      <w:proofErr w:type="gramEnd"/>
      <w:r>
        <w:t xml:space="preserve">) AS </w:t>
      </w:r>
      <w:proofErr w:type="spellStart"/>
      <w:r>
        <w:t>total_salary</w:t>
      </w:r>
      <w:proofErr w:type="spellEnd"/>
    </w:p>
    <w:p w14:paraId="3FF7F147" w14:textId="77777777" w:rsidR="00D41835" w:rsidRDefault="00D41835" w:rsidP="00D41835">
      <w:pPr>
        <w:spacing w:line="240" w:lineRule="auto"/>
        <w:jc w:val="both"/>
      </w:pPr>
      <w:r>
        <w:t xml:space="preserve">FROM </w:t>
      </w:r>
    </w:p>
    <w:p w14:paraId="25EFF714" w14:textId="18DFED69" w:rsidR="00D41835" w:rsidRDefault="00D41835" w:rsidP="00D41835">
      <w:pPr>
        <w:spacing w:line="240" w:lineRule="auto"/>
        <w:jc w:val="both"/>
      </w:pPr>
      <w:r>
        <w:t xml:space="preserve">    </w:t>
      </w:r>
      <w:r>
        <w:tab/>
      </w:r>
      <w:r>
        <w:t>employees e</w:t>
      </w:r>
    </w:p>
    <w:p w14:paraId="01E67C48" w14:textId="77777777" w:rsidR="00D41835" w:rsidRDefault="00D41835" w:rsidP="00D41835">
      <w:pPr>
        <w:spacing w:line="240" w:lineRule="auto"/>
        <w:jc w:val="both"/>
      </w:pPr>
      <w:r>
        <w:t xml:space="preserve">JOIN </w:t>
      </w:r>
    </w:p>
    <w:p w14:paraId="023A8A9C" w14:textId="61A3A58A" w:rsidR="00D41835" w:rsidRDefault="00D41835" w:rsidP="00D41835">
      <w:pPr>
        <w:spacing w:line="240" w:lineRule="auto"/>
        <w:jc w:val="both"/>
      </w:pPr>
      <w:r>
        <w:t xml:space="preserve">    </w:t>
      </w:r>
      <w:r>
        <w:tab/>
      </w:r>
      <w:r>
        <w:t xml:space="preserve">salaries s 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s.employee_id</w:t>
      </w:r>
      <w:proofErr w:type="spellEnd"/>
    </w:p>
    <w:p w14:paraId="1AE43BD9" w14:textId="77777777" w:rsidR="00D41835" w:rsidRDefault="00D41835" w:rsidP="00D41835">
      <w:pPr>
        <w:spacing w:line="240" w:lineRule="auto"/>
        <w:jc w:val="both"/>
      </w:pPr>
      <w:r>
        <w:t xml:space="preserve">JOIN </w:t>
      </w:r>
    </w:p>
    <w:p w14:paraId="40D8AEA5" w14:textId="5E129B83" w:rsidR="00D41835" w:rsidRDefault="00D41835" w:rsidP="00D41835">
      <w:pPr>
        <w:spacing w:line="240" w:lineRule="auto"/>
        <w:jc w:val="both"/>
      </w:pPr>
      <w:r>
        <w:t xml:space="preserve">    </w:t>
      </w:r>
      <w:r>
        <w:tab/>
      </w:r>
      <w:r>
        <w:t xml:space="preserve">departments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53B0D8B1" w14:textId="77777777" w:rsidR="00D41835" w:rsidRDefault="00D41835" w:rsidP="00D41835">
      <w:pPr>
        <w:spacing w:line="240" w:lineRule="auto"/>
        <w:jc w:val="both"/>
      </w:pPr>
      <w:r>
        <w:t xml:space="preserve">GROUP BY </w:t>
      </w:r>
    </w:p>
    <w:p w14:paraId="312AAFC1" w14:textId="09390CFA" w:rsidR="00D41835" w:rsidRDefault="00D41835" w:rsidP="00D41835">
      <w:pPr>
        <w:spacing w:line="240" w:lineRule="auto"/>
        <w:jc w:val="both"/>
      </w:pPr>
      <w:r>
        <w:t xml:space="preserve">    </w:t>
      </w:r>
      <w:r>
        <w:tab/>
      </w:r>
      <w:proofErr w:type="spellStart"/>
      <w:r>
        <w:t>d.department_name</w:t>
      </w:r>
      <w:proofErr w:type="spellEnd"/>
      <w:r>
        <w:t>;</w:t>
      </w:r>
    </w:p>
    <w:p w14:paraId="6CB38DF0" w14:textId="3F591617" w:rsidR="00D41835" w:rsidRDefault="00D41835" w:rsidP="00D41835">
      <w:pPr>
        <w:spacing w:line="240" w:lineRule="auto"/>
        <w:jc w:val="both"/>
      </w:pPr>
    </w:p>
    <w:p w14:paraId="57B14B64" w14:textId="792006B1" w:rsidR="00D41835" w:rsidRDefault="00D41835" w:rsidP="00D41835">
      <w:pPr>
        <w:spacing w:line="240" w:lineRule="auto"/>
        <w:jc w:val="both"/>
        <w:rPr>
          <w:b/>
          <w:bCs/>
        </w:rPr>
      </w:pPr>
      <w:proofErr w:type="spellStart"/>
      <w:r w:rsidRPr="00D41835">
        <w:rPr>
          <w:b/>
          <w:bCs/>
        </w:rPr>
        <w:lastRenderedPageBreak/>
        <w:t>Cevap</w:t>
      </w:r>
      <w:proofErr w:type="spellEnd"/>
      <w:r w:rsidRPr="00D41835">
        <w:rPr>
          <w:b/>
          <w:bCs/>
        </w:rPr>
        <w:t xml:space="preserve"> 5)</w:t>
      </w:r>
    </w:p>
    <w:p w14:paraId="1425F5A1" w14:textId="77777777" w:rsidR="00D41835" w:rsidRDefault="00D41835" w:rsidP="00D41835">
      <w:pPr>
        <w:spacing w:line="240" w:lineRule="auto"/>
        <w:jc w:val="both"/>
      </w:pPr>
      <w:r>
        <w:t xml:space="preserve">SELECT </w:t>
      </w:r>
    </w:p>
    <w:p w14:paraId="0F4CD3EB" w14:textId="4E509F92" w:rsidR="00D41835" w:rsidRDefault="00D41835" w:rsidP="00D41835">
      <w:pPr>
        <w:spacing w:line="240" w:lineRule="auto"/>
        <w:jc w:val="both"/>
      </w:pPr>
      <w:r>
        <w:t xml:space="preserve">    </w:t>
      </w:r>
      <w:r>
        <w:tab/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>,</w:t>
      </w:r>
    </w:p>
    <w:p w14:paraId="116A9B37" w14:textId="060677BD" w:rsidR="00D41835" w:rsidRDefault="00D41835" w:rsidP="00D41835">
      <w:pPr>
        <w:spacing w:line="240" w:lineRule="auto"/>
        <w:jc w:val="both"/>
      </w:pPr>
      <w:r>
        <w:t xml:space="preserve">    </w:t>
      </w:r>
      <w:r>
        <w:tab/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14:paraId="41D15357" w14:textId="412C3D04" w:rsidR="00D41835" w:rsidRDefault="00D41835" w:rsidP="00D41835">
      <w:pPr>
        <w:spacing w:line="240" w:lineRule="auto"/>
        <w:jc w:val="both"/>
      </w:pPr>
      <w:r>
        <w:t xml:space="preserve">    </w:t>
      </w:r>
      <w:r>
        <w:tab/>
      </w:r>
      <w:proofErr w:type="spellStart"/>
      <w:r>
        <w:t>d.department_name</w:t>
      </w:r>
      <w:proofErr w:type="spellEnd"/>
      <w:r>
        <w:t>,</w:t>
      </w:r>
    </w:p>
    <w:p w14:paraId="1676F997" w14:textId="44A6C85E" w:rsidR="00D41835" w:rsidRDefault="00D41835" w:rsidP="00D41835">
      <w:pPr>
        <w:spacing w:line="240" w:lineRule="auto"/>
        <w:jc w:val="both"/>
      </w:pPr>
      <w:r>
        <w:t xml:space="preserve">   </w:t>
      </w:r>
      <w:r>
        <w:tab/>
      </w:r>
      <w:proofErr w:type="spellStart"/>
      <w:proofErr w:type="gramStart"/>
      <w:r>
        <w:t>s.salary</w:t>
      </w:r>
      <w:proofErr w:type="spellEnd"/>
      <w:proofErr w:type="gramEnd"/>
      <w:r>
        <w:t>,</w:t>
      </w:r>
    </w:p>
    <w:p w14:paraId="6D51C62F" w14:textId="4D619E22" w:rsidR="00D41835" w:rsidRDefault="00D41835" w:rsidP="00D41835">
      <w:pPr>
        <w:spacing w:line="240" w:lineRule="auto"/>
        <w:jc w:val="both"/>
      </w:pPr>
      <w:r>
        <w:t xml:space="preserve">    </w:t>
      </w:r>
      <w:r>
        <w:tab/>
      </w:r>
      <w:proofErr w:type="spellStart"/>
      <w:r>
        <w:t>s.pay_date</w:t>
      </w:r>
      <w:proofErr w:type="spellEnd"/>
    </w:p>
    <w:p w14:paraId="752CD8FB" w14:textId="77777777" w:rsidR="00D41835" w:rsidRDefault="00D41835" w:rsidP="00D41835">
      <w:pPr>
        <w:spacing w:line="240" w:lineRule="auto"/>
        <w:jc w:val="both"/>
      </w:pPr>
      <w:r>
        <w:t xml:space="preserve">FROM </w:t>
      </w:r>
    </w:p>
    <w:p w14:paraId="548D0234" w14:textId="34FC4BFA" w:rsidR="00D41835" w:rsidRDefault="00D41835" w:rsidP="00D41835">
      <w:pPr>
        <w:spacing w:line="240" w:lineRule="auto"/>
        <w:jc w:val="both"/>
      </w:pPr>
      <w:r>
        <w:t xml:space="preserve">    </w:t>
      </w:r>
      <w:r>
        <w:tab/>
      </w:r>
      <w:r>
        <w:t>employees e</w:t>
      </w:r>
    </w:p>
    <w:p w14:paraId="409A69D2" w14:textId="77777777" w:rsidR="00D41835" w:rsidRDefault="00D41835" w:rsidP="00D41835">
      <w:pPr>
        <w:spacing w:line="240" w:lineRule="auto"/>
        <w:jc w:val="both"/>
      </w:pPr>
      <w:r>
        <w:t xml:space="preserve">JOIN </w:t>
      </w:r>
    </w:p>
    <w:p w14:paraId="7EDA6A76" w14:textId="4DFB968D" w:rsidR="00D41835" w:rsidRDefault="00D41835" w:rsidP="00D41835">
      <w:pPr>
        <w:spacing w:line="240" w:lineRule="auto"/>
        <w:jc w:val="both"/>
      </w:pPr>
      <w:r>
        <w:t xml:space="preserve">    </w:t>
      </w:r>
      <w:r>
        <w:tab/>
      </w:r>
      <w:r>
        <w:t xml:space="preserve">salaries s 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s.employee_id</w:t>
      </w:r>
      <w:proofErr w:type="spellEnd"/>
    </w:p>
    <w:p w14:paraId="1C333485" w14:textId="77777777" w:rsidR="00D41835" w:rsidRDefault="00D41835" w:rsidP="00D41835">
      <w:pPr>
        <w:spacing w:line="240" w:lineRule="auto"/>
        <w:jc w:val="both"/>
      </w:pPr>
      <w:r>
        <w:t xml:space="preserve">JOIN </w:t>
      </w:r>
    </w:p>
    <w:p w14:paraId="73728B56" w14:textId="47CB8C2B" w:rsidR="00D41835" w:rsidRDefault="00D41835" w:rsidP="00D41835">
      <w:pPr>
        <w:spacing w:line="240" w:lineRule="auto"/>
        <w:jc w:val="both"/>
      </w:pPr>
      <w:r>
        <w:t xml:space="preserve">    </w:t>
      </w:r>
      <w:r>
        <w:tab/>
      </w:r>
      <w:r>
        <w:t xml:space="preserve">departments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0C5844DA" w14:textId="77777777" w:rsidR="00D41835" w:rsidRDefault="00D41835" w:rsidP="00D41835">
      <w:pPr>
        <w:spacing w:line="240" w:lineRule="auto"/>
        <w:jc w:val="both"/>
      </w:pPr>
      <w:proofErr w:type="gramStart"/>
      <w:r>
        <w:t>WHERE</w:t>
      </w:r>
      <w:proofErr w:type="gramEnd"/>
      <w:r>
        <w:t xml:space="preserve"> </w:t>
      </w:r>
    </w:p>
    <w:p w14:paraId="5CADBF71" w14:textId="66CD2B81" w:rsidR="00D41835" w:rsidRPr="00D41835" w:rsidRDefault="00D41835" w:rsidP="00D41835">
      <w:pPr>
        <w:spacing w:line="240" w:lineRule="auto"/>
        <w:jc w:val="both"/>
      </w:pPr>
      <w:r>
        <w:t xml:space="preserve">    </w:t>
      </w:r>
      <w:r>
        <w:tab/>
      </w:r>
      <w:proofErr w:type="spellStart"/>
      <w:r>
        <w:t>s.pay_date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pay_date</w:t>
      </w:r>
      <w:proofErr w:type="spellEnd"/>
      <w:r>
        <w:t>) FROM salaries);</w:t>
      </w:r>
    </w:p>
    <w:p w14:paraId="2E63245C" w14:textId="77777777" w:rsidR="00AD4B64" w:rsidRPr="00AD4B64" w:rsidRDefault="00AD4B64" w:rsidP="00AD4B64">
      <w:pPr>
        <w:spacing w:line="240" w:lineRule="auto"/>
        <w:jc w:val="both"/>
      </w:pPr>
    </w:p>
    <w:sectPr w:rsidR="00AD4B64" w:rsidRPr="00AD4B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511F0C"/>
    <w:multiLevelType w:val="hybridMultilevel"/>
    <w:tmpl w:val="D8F85A1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7D19"/>
    <w:rsid w:val="00AA1D8D"/>
    <w:rsid w:val="00AD4B64"/>
    <w:rsid w:val="00B47730"/>
    <w:rsid w:val="00CB0664"/>
    <w:rsid w:val="00D418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B5286E"/>
  <w14:defaultImageDpi w14:val="300"/>
  <w15:docId w15:val="{34600724-BE69-4F8E-9C47-E0BB2BA5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çetin erçelik</cp:lastModifiedBy>
  <cp:revision>2</cp:revision>
  <dcterms:created xsi:type="dcterms:W3CDTF">2013-12-23T23:15:00Z</dcterms:created>
  <dcterms:modified xsi:type="dcterms:W3CDTF">2024-11-02T19:39:00Z</dcterms:modified>
  <cp:category/>
</cp:coreProperties>
</file>